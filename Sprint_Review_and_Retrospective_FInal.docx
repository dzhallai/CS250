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CF5C58" w14:textId="4F7B7933" w:rsidR="00F232BC" w:rsidRDefault="00F232BC" w:rsidP="00F232BC">
      <w:pPr>
        <w:pStyle w:val="Heading1"/>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Donovan Hall</w:t>
      </w:r>
    </w:p>
    <w:p w14:paraId="51CA22DD" w14:textId="1D9EC7CB" w:rsidR="00F232BC" w:rsidRPr="00F232BC" w:rsidRDefault="00F232BC" w:rsidP="00F232BC">
      <w:r>
        <w:tab/>
      </w:r>
      <w:r>
        <w:tab/>
      </w:r>
      <w:r>
        <w:tab/>
      </w:r>
      <w:r>
        <w:tab/>
      </w:r>
      <w:r>
        <w:tab/>
      </w:r>
      <w:r>
        <w:tab/>
      </w:r>
      <w:r>
        <w:tab/>
      </w:r>
      <w:r>
        <w:tab/>
      </w:r>
      <w:r>
        <w:tab/>
      </w:r>
      <w:r>
        <w:tab/>
      </w:r>
      <w:r w:rsidR="00D7315E">
        <w:t>CS-250</w:t>
      </w:r>
    </w:p>
    <w:p w14:paraId="6DBC7B59" w14:textId="77777777" w:rsidR="00F232BC" w:rsidRDefault="00F232BC" w:rsidP="00F232BC">
      <w:pPr>
        <w:pStyle w:val="Heading1"/>
        <w:spacing w:line="480" w:lineRule="auto"/>
        <w:ind w:left="1440" w:firstLine="720"/>
        <w:rPr>
          <w:rFonts w:ascii="Times New Roman" w:hAnsi="Times New Roman" w:cs="Times New Roman"/>
          <w:sz w:val="24"/>
          <w:szCs w:val="24"/>
        </w:rPr>
      </w:pPr>
    </w:p>
    <w:p w14:paraId="65AD9701" w14:textId="5116AB75" w:rsidR="00D54DD4" w:rsidRPr="00F232BC" w:rsidRDefault="00000000" w:rsidP="00F232BC">
      <w:pPr>
        <w:pStyle w:val="Heading1"/>
        <w:spacing w:line="480" w:lineRule="auto"/>
        <w:ind w:left="1440" w:firstLine="720"/>
        <w:rPr>
          <w:rFonts w:ascii="Times New Roman" w:hAnsi="Times New Roman" w:cs="Times New Roman"/>
          <w:b/>
          <w:bCs/>
          <w:sz w:val="28"/>
          <w:szCs w:val="28"/>
        </w:rPr>
      </w:pPr>
      <w:r w:rsidRPr="00F232BC">
        <w:rPr>
          <w:rFonts w:ascii="Times New Roman" w:hAnsi="Times New Roman" w:cs="Times New Roman"/>
          <w:b/>
          <w:bCs/>
          <w:sz w:val="28"/>
          <w:szCs w:val="28"/>
        </w:rPr>
        <w:t>Sprint Review and Retrospective</w:t>
      </w:r>
    </w:p>
    <w:p w14:paraId="4F86F248" w14:textId="77777777" w:rsidR="00D54DD4" w:rsidRPr="00F232BC" w:rsidRDefault="00000000" w:rsidP="00A657CF">
      <w:pPr>
        <w:spacing w:line="480" w:lineRule="auto"/>
        <w:ind w:firstLine="720"/>
        <w:rPr>
          <w:rFonts w:ascii="Times New Roman" w:hAnsi="Times New Roman" w:cs="Times New Roman"/>
          <w:sz w:val="24"/>
          <w:szCs w:val="24"/>
        </w:rPr>
      </w:pPr>
      <w:r w:rsidRPr="00F232BC">
        <w:rPr>
          <w:rFonts w:ascii="Times New Roman" w:hAnsi="Times New Roman" w:cs="Times New Roman"/>
          <w:sz w:val="24"/>
          <w:szCs w:val="24"/>
        </w:rPr>
        <w:t>This document summarizes and analyzes the work completed during the development of the SNHU Travel project, reflecting on the application of the Scrum-agile approach throughout the software development life cycle (SDLC).</w:t>
      </w:r>
    </w:p>
    <w:p w14:paraId="070983BC" w14:textId="77777777" w:rsidR="00D54DD4" w:rsidRPr="00F232BC" w:rsidRDefault="00000000" w:rsidP="00F232BC">
      <w:pPr>
        <w:pStyle w:val="Heading2"/>
        <w:spacing w:line="480" w:lineRule="auto"/>
        <w:ind w:left="1440" w:firstLine="720"/>
        <w:rPr>
          <w:rFonts w:ascii="Times New Roman" w:hAnsi="Times New Roman" w:cs="Times New Roman"/>
          <w:sz w:val="24"/>
          <w:szCs w:val="24"/>
        </w:rPr>
      </w:pPr>
      <w:r w:rsidRPr="00F232BC">
        <w:rPr>
          <w:rFonts w:ascii="Times New Roman" w:hAnsi="Times New Roman" w:cs="Times New Roman"/>
          <w:sz w:val="24"/>
          <w:szCs w:val="24"/>
        </w:rPr>
        <w:t>Contribution of Scrum Roles</w:t>
      </w:r>
    </w:p>
    <w:p w14:paraId="130F7307" w14:textId="77777777" w:rsidR="00D54DD4" w:rsidRPr="00F232BC" w:rsidRDefault="00000000" w:rsidP="00A657CF">
      <w:pPr>
        <w:spacing w:line="480" w:lineRule="auto"/>
        <w:ind w:firstLine="720"/>
        <w:rPr>
          <w:rFonts w:ascii="Times New Roman" w:hAnsi="Times New Roman" w:cs="Times New Roman"/>
          <w:sz w:val="24"/>
          <w:szCs w:val="24"/>
        </w:rPr>
      </w:pPr>
      <w:r w:rsidRPr="00F232BC">
        <w:rPr>
          <w:rFonts w:ascii="Times New Roman" w:hAnsi="Times New Roman" w:cs="Times New Roman"/>
          <w:sz w:val="24"/>
          <w:szCs w:val="24"/>
        </w:rPr>
        <w:t>The project's success was significantly influenced by the distinct roles within our Scrum team. For example, the Product Owner prioritized the backlog effectively, ensuring that the team always worked on the most valuable features first. The Scrum Master facilitated daily scrums, sprint planning, and retrospectives, which kept the team aligned and focused on sprint goals. The development team's commitment to delivering high-quality code and features was crucial, as demonstrated by their collaboration and quick adaptation to feedback and changes.</w:t>
      </w:r>
    </w:p>
    <w:p w14:paraId="52BCA211" w14:textId="77777777" w:rsidR="00D54DD4" w:rsidRPr="00F232BC" w:rsidRDefault="00000000" w:rsidP="00F232BC">
      <w:pPr>
        <w:pStyle w:val="Heading2"/>
        <w:spacing w:line="480" w:lineRule="auto"/>
        <w:ind w:left="1440" w:firstLine="720"/>
        <w:rPr>
          <w:rFonts w:ascii="Times New Roman" w:hAnsi="Times New Roman" w:cs="Times New Roman"/>
          <w:sz w:val="24"/>
          <w:szCs w:val="24"/>
        </w:rPr>
      </w:pPr>
      <w:r w:rsidRPr="00F232BC">
        <w:rPr>
          <w:rFonts w:ascii="Times New Roman" w:hAnsi="Times New Roman" w:cs="Times New Roman"/>
          <w:sz w:val="24"/>
          <w:szCs w:val="24"/>
        </w:rPr>
        <w:t>Scrum-agile Approach to SDLC</w:t>
      </w:r>
    </w:p>
    <w:p w14:paraId="29A24DCE" w14:textId="77777777" w:rsidR="00D54DD4" w:rsidRPr="00F232BC" w:rsidRDefault="00000000" w:rsidP="00A657CF">
      <w:pPr>
        <w:spacing w:line="480" w:lineRule="auto"/>
        <w:ind w:firstLine="720"/>
        <w:rPr>
          <w:rFonts w:ascii="Times New Roman" w:hAnsi="Times New Roman" w:cs="Times New Roman"/>
          <w:sz w:val="24"/>
          <w:szCs w:val="24"/>
        </w:rPr>
      </w:pPr>
      <w:r w:rsidRPr="00F232BC">
        <w:rPr>
          <w:rFonts w:ascii="Times New Roman" w:hAnsi="Times New Roman" w:cs="Times New Roman"/>
          <w:sz w:val="24"/>
          <w:szCs w:val="24"/>
        </w:rPr>
        <w:t xml:space="preserve">The Scrum-agile approach greatly aided in the progression and completion of user stories. By breaking down the project into manageable sprints, the team could focus on delivering specific features iteratively, which allowed for continuous integration and testing. This approach not only enhanced product quality but also ensured that any </w:t>
      </w:r>
      <w:r w:rsidRPr="00F232BC">
        <w:rPr>
          <w:rFonts w:ascii="Times New Roman" w:hAnsi="Times New Roman" w:cs="Times New Roman"/>
          <w:sz w:val="24"/>
          <w:szCs w:val="24"/>
        </w:rPr>
        <w:lastRenderedPageBreak/>
        <w:t xml:space="preserve">potential issues were addressed promptly, thereby reducing </w:t>
      </w:r>
      <w:proofErr w:type="gramStart"/>
      <w:r w:rsidRPr="00F232BC">
        <w:rPr>
          <w:rFonts w:ascii="Times New Roman" w:hAnsi="Times New Roman" w:cs="Times New Roman"/>
          <w:sz w:val="24"/>
          <w:szCs w:val="24"/>
        </w:rPr>
        <w:t>risks</w:t>
      </w:r>
      <w:proofErr w:type="gramEnd"/>
      <w:r w:rsidRPr="00F232BC">
        <w:rPr>
          <w:rFonts w:ascii="Times New Roman" w:hAnsi="Times New Roman" w:cs="Times New Roman"/>
          <w:sz w:val="24"/>
          <w:szCs w:val="24"/>
        </w:rPr>
        <w:t xml:space="preserve"> and avoiding late-stage surprises.</w:t>
      </w:r>
    </w:p>
    <w:p w14:paraId="528F9354" w14:textId="77777777" w:rsidR="00D54DD4" w:rsidRPr="00F232BC" w:rsidRDefault="00000000" w:rsidP="00F232BC">
      <w:pPr>
        <w:pStyle w:val="Heading2"/>
        <w:spacing w:line="480" w:lineRule="auto"/>
        <w:ind w:left="1440" w:firstLine="720"/>
        <w:rPr>
          <w:rFonts w:ascii="Times New Roman" w:hAnsi="Times New Roman" w:cs="Times New Roman"/>
          <w:sz w:val="24"/>
          <w:szCs w:val="24"/>
        </w:rPr>
      </w:pPr>
      <w:r w:rsidRPr="00F232BC">
        <w:rPr>
          <w:rFonts w:ascii="Times New Roman" w:hAnsi="Times New Roman" w:cs="Times New Roman"/>
          <w:sz w:val="24"/>
          <w:szCs w:val="24"/>
        </w:rPr>
        <w:t>Handling Interruptions and Changes</w:t>
      </w:r>
    </w:p>
    <w:p w14:paraId="6913DFE5" w14:textId="77777777" w:rsidR="00D54DD4" w:rsidRPr="00F232BC" w:rsidRDefault="00000000" w:rsidP="00A657CF">
      <w:pPr>
        <w:spacing w:line="480" w:lineRule="auto"/>
        <w:ind w:firstLine="720"/>
        <w:rPr>
          <w:rFonts w:ascii="Times New Roman" w:hAnsi="Times New Roman" w:cs="Times New Roman"/>
          <w:sz w:val="24"/>
          <w:szCs w:val="24"/>
        </w:rPr>
      </w:pPr>
      <w:r w:rsidRPr="00F232BC">
        <w:rPr>
          <w:rFonts w:ascii="Times New Roman" w:hAnsi="Times New Roman" w:cs="Times New Roman"/>
          <w:sz w:val="24"/>
          <w:szCs w:val="24"/>
        </w:rPr>
        <w:t>During the project, when unexpected changes and interruptions occurred, the agile methodology proved invaluable. For instance, when key stakeholder requirements evolved unexpectedly, the team was able to reassess and reprioritize the backlog quickly, integrating new requirements without significant disruptions to the project timeline.</w:t>
      </w:r>
    </w:p>
    <w:p w14:paraId="3A8140FD" w14:textId="77777777" w:rsidR="00D54DD4" w:rsidRPr="00F232BC" w:rsidRDefault="00000000" w:rsidP="00F232BC">
      <w:pPr>
        <w:pStyle w:val="Heading2"/>
        <w:spacing w:line="480" w:lineRule="auto"/>
        <w:ind w:left="2160" w:firstLine="720"/>
        <w:rPr>
          <w:rFonts w:ascii="Times New Roman" w:hAnsi="Times New Roman" w:cs="Times New Roman"/>
          <w:sz w:val="24"/>
          <w:szCs w:val="24"/>
        </w:rPr>
      </w:pPr>
      <w:r w:rsidRPr="00F232BC">
        <w:rPr>
          <w:rFonts w:ascii="Times New Roman" w:hAnsi="Times New Roman" w:cs="Times New Roman"/>
          <w:sz w:val="24"/>
          <w:szCs w:val="24"/>
        </w:rPr>
        <w:t>Effective Communication</w:t>
      </w:r>
    </w:p>
    <w:p w14:paraId="0BA6F9DD" w14:textId="77777777" w:rsidR="00D54DD4" w:rsidRPr="00F232BC" w:rsidRDefault="00000000" w:rsidP="00A657CF">
      <w:pPr>
        <w:spacing w:line="480" w:lineRule="auto"/>
        <w:ind w:firstLine="720"/>
        <w:rPr>
          <w:rFonts w:ascii="Times New Roman" w:hAnsi="Times New Roman" w:cs="Times New Roman"/>
          <w:sz w:val="24"/>
          <w:szCs w:val="24"/>
        </w:rPr>
      </w:pPr>
      <w:r w:rsidRPr="00F232BC">
        <w:rPr>
          <w:rFonts w:ascii="Times New Roman" w:hAnsi="Times New Roman" w:cs="Times New Roman"/>
          <w:sz w:val="24"/>
          <w:szCs w:val="24"/>
        </w:rPr>
        <w:t xml:space="preserve">Effective communication was a cornerstone of our project's success. Regular and clear communication, facilitated through tools like Slack and JIRA, enabled the team to stay informed and cohesive. For example, the use of daily stand-ups provided a platform for team members to report progress, discuss impediments, and </w:t>
      </w:r>
      <w:proofErr w:type="gramStart"/>
      <w:r w:rsidRPr="00F232BC">
        <w:rPr>
          <w:rFonts w:ascii="Times New Roman" w:hAnsi="Times New Roman" w:cs="Times New Roman"/>
          <w:sz w:val="24"/>
          <w:szCs w:val="24"/>
        </w:rPr>
        <w:t>plan ahead</w:t>
      </w:r>
      <w:proofErr w:type="gramEnd"/>
      <w:r w:rsidRPr="00F232BC">
        <w:rPr>
          <w:rFonts w:ascii="Times New Roman" w:hAnsi="Times New Roman" w:cs="Times New Roman"/>
          <w:sz w:val="24"/>
          <w:szCs w:val="24"/>
        </w:rPr>
        <w:t>, ensuring that everyone was aligned and informed.</w:t>
      </w:r>
    </w:p>
    <w:p w14:paraId="1FCC3F7F" w14:textId="77777777" w:rsidR="00D54DD4" w:rsidRPr="00F232BC" w:rsidRDefault="00000000" w:rsidP="00F232BC">
      <w:pPr>
        <w:pStyle w:val="Heading2"/>
        <w:spacing w:line="480" w:lineRule="auto"/>
        <w:ind w:left="1440" w:firstLine="720"/>
        <w:rPr>
          <w:rFonts w:ascii="Times New Roman" w:hAnsi="Times New Roman" w:cs="Times New Roman"/>
          <w:sz w:val="24"/>
          <w:szCs w:val="24"/>
        </w:rPr>
      </w:pPr>
      <w:r w:rsidRPr="00F232BC">
        <w:rPr>
          <w:rFonts w:ascii="Times New Roman" w:hAnsi="Times New Roman" w:cs="Times New Roman"/>
          <w:sz w:val="24"/>
          <w:szCs w:val="24"/>
        </w:rPr>
        <w:t>Evaluation of Tools and Principles</w:t>
      </w:r>
    </w:p>
    <w:p w14:paraId="79ACA50E" w14:textId="77777777" w:rsidR="00D54DD4" w:rsidRPr="00F232BC" w:rsidRDefault="00000000" w:rsidP="00A657CF">
      <w:pPr>
        <w:spacing w:line="480" w:lineRule="auto"/>
        <w:ind w:firstLine="720"/>
        <w:rPr>
          <w:rFonts w:ascii="Times New Roman" w:hAnsi="Times New Roman" w:cs="Times New Roman"/>
          <w:sz w:val="24"/>
          <w:szCs w:val="24"/>
        </w:rPr>
      </w:pPr>
      <w:r w:rsidRPr="00F232BC">
        <w:rPr>
          <w:rFonts w:ascii="Times New Roman" w:hAnsi="Times New Roman" w:cs="Times New Roman"/>
          <w:sz w:val="24"/>
          <w:szCs w:val="24"/>
        </w:rPr>
        <w:t>The selection and use of organizational tools and Scrum principles played a significant role in the project's success. Tools such as JIRA for tracking and managing the backlog and GitHub for source control facilitated effective collaboration and project tracking. The Scrum principles of transparency, inspection, and adaptation were embedded into our process, which enhanced team dynamics and project outcomes.</w:t>
      </w:r>
    </w:p>
    <w:p w14:paraId="6F44F395" w14:textId="77777777" w:rsidR="00D54DD4" w:rsidRPr="00F232BC" w:rsidRDefault="00000000" w:rsidP="00F232BC">
      <w:pPr>
        <w:pStyle w:val="Heading2"/>
        <w:spacing w:line="480" w:lineRule="auto"/>
        <w:ind w:left="1440" w:firstLine="720"/>
        <w:rPr>
          <w:rFonts w:ascii="Times New Roman" w:hAnsi="Times New Roman" w:cs="Times New Roman"/>
          <w:sz w:val="24"/>
          <w:szCs w:val="24"/>
        </w:rPr>
      </w:pPr>
      <w:r w:rsidRPr="00F232BC">
        <w:rPr>
          <w:rFonts w:ascii="Times New Roman" w:hAnsi="Times New Roman" w:cs="Times New Roman"/>
          <w:sz w:val="24"/>
          <w:szCs w:val="24"/>
        </w:rPr>
        <w:t>Effectiveness of Scrum-agile Approach</w:t>
      </w:r>
    </w:p>
    <w:p w14:paraId="434191BE" w14:textId="77777777" w:rsidR="00D54DD4" w:rsidRPr="00F232BC" w:rsidRDefault="00000000" w:rsidP="00A657CF">
      <w:pPr>
        <w:spacing w:line="480" w:lineRule="auto"/>
        <w:ind w:firstLine="720"/>
        <w:rPr>
          <w:rFonts w:ascii="Times New Roman" w:hAnsi="Times New Roman" w:cs="Times New Roman"/>
          <w:sz w:val="24"/>
          <w:szCs w:val="24"/>
        </w:rPr>
      </w:pPr>
      <w:r w:rsidRPr="00F232BC">
        <w:rPr>
          <w:rFonts w:ascii="Times New Roman" w:hAnsi="Times New Roman" w:cs="Times New Roman"/>
          <w:sz w:val="24"/>
          <w:szCs w:val="24"/>
        </w:rPr>
        <w:t xml:space="preserve">The Scrum-agile approach was highly effective for the SNHU Travel project. It offered flexibility, rapid problem resolution, and a high degree of stakeholder </w:t>
      </w:r>
      <w:r w:rsidRPr="00F232BC">
        <w:rPr>
          <w:rFonts w:ascii="Times New Roman" w:hAnsi="Times New Roman" w:cs="Times New Roman"/>
          <w:sz w:val="24"/>
          <w:szCs w:val="24"/>
        </w:rPr>
        <w:lastRenderedPageBreak/>
        <w:t>engagement. However, it also required a high level of commitment and adaptability from all team members, which sometimes led to challenges in balancing workload and managing expectations.</w:t>
      </w:r>
    </w:p>
    <w:p w14:paraId="4580EE2E" w14:textId="77777777" w:rsidR="00D54DD4" w:rsidRPr="00F232BC" w:rsidRDefault="00000000" w:rsidP="00A657CF">
      <w:pPr>
        <w:spacing w:line="480" w:lineRule="auto"/>
        <w:ind w:firstLine="720"/>
        <w:rPr>
          <w:rFonts w:ascii="Times New Roman" w:hAnsi="Times New Roman" w:cs="Times New Roman"/>
          <w:sz w:val="24"/>
          <w:szCs w:val="24"/>
        </w:rPr>
      </w:pPr>
      <w:r w:rsidRPr="00F232BC">
        <w:rPr>
          <w:rFonts w:ascii="Times New Roman" w:hAnsi="Times New Roman" w:cs="Times New Roman"/>
          <w:sz w:val="24"/>
          <w:szCs w:val="24"/>
        </w:rPr>
        <w:t>In conclusion, the Scrum-agile approach, with its focus on flexibility, stakeholder satisfaction, and continuous improvement, proved to be the right choice for the SNHU Travel project. It facilitated a dynamic and adaptive environment that was crucial for the project’s success.</w:t>
      </w:r>
    </w:p>
    <w:p w14:paraId="7E3E3179" w14:textId="77777777" w:rsidR="00D54DD4" w:rsidRPr="00F232BC" w:rsidRDefault="00000000" w:rsidP="00A657CF">
      <w:pPr>
        <w:spacing w:line="480" w:lineRule="auto"/>
        <w:ind w:firstLine="720"/>
        <w:rPr>
          <w:rFonts w:ascii="Times New Roman" w:hAnsi="Times New Roman" w:cs="Times New Roman"/>
          <w:sz w:val="24"/>
          <w:szCs w:val="24"/>
        </w:rPr>
      </w:pPr>
      <w:r w:rsidRPr="00F232BC">
        <w:rPr>
          <w:rFonts w:ascii="Times New Roman" w:hAnsi="Times New Roman" w:cs="Times New Roman"/>
          <w:sz w:val="24"/>
          <w:szCs w:val="24"/>
        </w:rPr>
        <w:t>The selection and use of organizational tools and Scrum principles played a significant role in the project's success. Tools such as JIRA for tracking and managing the backlog and GitHub for source control facilitated effective collaboration and project tracking. The Scrum principles of transparency, inspection, and adaptation were embedded into our process, which enhanced team dynamics and project outcomes. The regular use of these tools ensured that everyone was on the same page and that tasks were clearly delineated and tracked throughout the project lifecycle.</w:t>
      </w:r>
    </w:p>
    <w:p w14:paraId="32FCFC33" w14:textId="77777777" w:rsidR="00D54DD4" w:rsidRPr="00F232BC" w:rsidRDefault="00000000" w:rsidP="00F232BC">
      <w:pPr>
        <w:pStyle w:val="Heading2"/>
        <w:spacing w:line="480" w:lineRule="auto"/>
        <w:ind w:left="1440" w:firstLine="720"/>
        <w:rPr>
          <w:rFonts w:ascii="Times New Roman" w:hAnsi="Times New Roman" w:cs="Times New Roman"/>
          <w:sz w:val="24"/>
          <w:szCs w:val="24"/>
        </w:rPr>
      </w:pPr>
      <w:r w:rsidRPr="00F232BC">
        <w:rPr>
          <w:rFonts w:ascii="Times New Roman" w:hAnsi="Times New Roman" w:cs="Times New Roman"/>
          <w:sz w:val="24"/>
          <w:szCs w:val="24"/>
        </w:rPr>
        <w:t>Effectiveness of Scrum-agile Approach</w:t>
      </w:r>
    </w:p>
    <w:p w14:paraId="2E63F324" w14:textId="77777777" w:rsidR="00D54DD4" w:rsidRPr="00F232BC" w:rsidRDefault="00000000" w:rsidP="00A657CF">
      <w:pPr>
        <w:spacing w:line="480" w:lineRule="auto"/>
        <w:ind w:firstLine="720"/>
        <w:rPr>
          <w:rFonts w:ascii="Times New Roman" w:hAnsi="Times New Roman" w:cs="Times New Roman"/>
          <w:sz w:val="24"/>
          <w:szCs w:val="24"/>
        </w:rPr>
      </w:pPr>
      <w:r w:rsidRPr="00F232BC">
        <w:rPr>
          <w:rFonts w:ascii="Times New Roman" w:hAnsi="Times New Roman" w:cs="Times New Roman"/>
          <w:sz w:val="24"/>
          <w:szCs w:val="24"/>
        </w:rPr>
        <w:t>The Scrum-agile approach was highly effective for the SNHU Travel project. It offered flexibility, rapid problem resolution, and a high degree of stakeholder engagement. However, it also required a high level of commitment and adaptability from all team members, which sometimes led to challenges in balancing workload and managing expectations.</w:t>
      </w:r>
    </w:p>
    <w:p w14:paraId="4B7371E9" w14:textId="77777777" w:rsidR="00D54DD4" w:rsidRPr="00F232BC" w:rsidRDefault="00000000" w:rsidP="00A657CF">
      <w:pPr>
        <w:spacing w:line="480" w:lineRule="auto"/>
        <w:ind w:firstLine="720"/>
        <w:rPr>
          <w:rFonts w:ascii="Times New Roman" w:hAnsi="Times New Roman" w:cs="Times New Roman"/>
          <w:sz w:val="24"/>
          <w:szCs w:val="24"/>
        </w:rPr>
      </w:pPr>
      <w:r w:rsidRPr="00F232BC">
        <w:rPr>
          <w:rFonts w:ascii="Times New Roman" w:hAnsi="Times New Roman" w:cs="Times New Roman"/>
          <w:sz w:val="24"/>
          <w:szCs w:val="24"/>
        </w:rPr>
        <w:t xml:space="preserve">Pros of the Scrum-agile approach included enhanced team agility and the ability to respond quickly to changes, which were crucial given the dynamic nature of the travel </w:t>
      </w:r>
      <w:r w:rsidRPr="00F232BC">
        <w:rPr>
          <w:rFonts w:ascii="Times New Roman" w:hAnsi="Times New Roman" w:cs="Times New Roman"/>
          <w:sz w:val="24"/>
          <w:szCs w:val="24"/>
        </w:rPr>
        <w:lastRenderedPageBreak/>
        <w:t>industry. Cons included the need for constant communication and frequent updates, which could be demanding on team members' time and focus. Overall, the agile approach allowed us to deliver a high-quality product that met all stakeholder expectations and adapted to changing market conditions.</w:t>
      </w:r>
    </w:p>
    <w:p w14:paraId="26E5DC93" w14:textId="77777777" w:rsidR="00D54DD4" w:rsidRPr="00F232BC" w:rsidRDefault="00000000" w:rsidP="00A657CF">
      <w:pPr>
        <w:spacing w:line="480" w:lineRule="auto"/>
        <w:ind w:firstLine="720"/>
        <w:rPr>
          <w:rFonts w:ascii="Times New Roman" w:hAnsi="Times New Roman" w:cs="Times New Roman"/>
          <w:sz w:val="24"/>
          <w:szCs w:val="24"/>
        </w:rPr>
      </w:pPr>
      <w:r w:rsidRPr="00F232BC">
        <w:rPr>
          <w:rFonts w:ascii="Times New Roman" w:hAnsi="Times New Roman" w:cs="Times New Roman"/>
          <w:sz w:val="24"/>
          <w:szCs w:val="24"/>
        </w:rPr>
        <w:t xml:space="preserve">In conclusion, the Scrum-agile approach, with its focus on flexibility, stakeholder satisfaction, and continuous improvement, proved to be the right choice for the SNHU Travel project. It facilitated a dynamic and adaptive environment that was crucial for the project’s success. </w:t>
      </w:r>
      <w:proofErr w:type="gramStart"/>
      <w:r w:rsidRPr="00F232BC">
        <w:rPr>
          <w:rFonts w:ascii="Times New Roman" w:hAnsi="Times New Roman" w:cs="Times New Roman"/>
          <w:sz w:val="24"/>
          <w:szCs w:val="24"/>
        </w:rPr>
        <w:t>Reflecting on this experience, it</w:t>
      </w:r>
      <w:proofErr w:type="gramEnd"/>
      <w:r w:rsidRPr="00F232BC">
        <w:rPr>
          <w:rFonts w:ascii="Times New Roman" w:hAnsi="Times New Roman" w:cs="Times New Roman"/>
          <w:sz w:val="24"/>
          <w:szCs w:val="24"/>
        </w:rPr>
        <w:t xml:space="preserve"> is evident that the agile methodology not only supported our project goals but also fostered a collaborative and innovative team dynamic.</w:t>
      </w:r>
    </w:p>
    <w:sectPr w:rsidR="00D54DD4" w:rsidRPr="00F232BC" w:rsidSect="00100F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966421">
    <w:abstractNumId w:val="8"/>
  </w:num>
  <w:num w:numId="2" w16cid:durableId="698354573">
    <w:abstractNumId w:val="6"/>
  </w:num>
  <w:num w:numId="3" w16cid:durableId="1372922460">
    <w:abstractNumId w:val="5"/>
  </w:num>
  <w:num w:numId="4" w16cid:durableId="1435637184">
    <w:abstractNumId w:val="4"/>
  </w:num>
  <w:num w:numId="5" w16cid:durableId="546457688">
    <w:abstractNumId w:val="7"/>
  </w:num>
  <w:num w:numId="6" w16cid:durableId="1921216265">
    <w:abstractNumId w:val="3"/>
  </w:num>
  <w:num w:numId="7" w16cid:durableId="37094473">
    <w:abstractNumId w:val="2"/>
  </w:num>
  <w:num w:numId="8" w16cid:durableId="2101952396">
    <w:abstractNumId w:val="1"/>
  </w:num>
  <w:num w:numId="9" w16cid:durableId="1747724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0F15"/>
    <w:rsid w:val="0015074B"/>
    <w:rsid w:val="0029639D"/>
    <w:rsid w:val="00326F90"/>
    <w:rsid w:val="009B680C"/>
    <w:rsid w:val="00A657CF"/>
    <w:rsid w:val="00AA1D8D"/>
    <w:rsid w:val="00B47730"/>
    <w:rsid w:val="00CB0664"/>
    <w:rsid w:val="00D54DD4"/>
    <w:rsid w:val="00D7315E"/>
    <w:rsid w:val="00F232B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A59109"/>
  <w14:defaultImageDpi w14:val="300"/>
  <w15:docId w15:val="{EDC60171-F4D5-447E-B190-BD596C4C8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2BC"/>
  </w:style>
  <w:style w:type="paragraph" w:styleId="Heading1">
    <w:name w:val="heading 1"/>
    <w:basedOn w:val="Normal"/>
    <w:next w:val="Normal"/>
    <w:link w:val="Heading1Char"/>
    <w:uiPriority w:val="9"/>
    <w:qFormat/>
    <w:rsid w:val="00F232BC"/>
    <w:pPr>
      <w:keepNext/>
      <w:keepLines/>
      <w:spacing w:before="400" w:after="40" w:line="240" w:lineRule="auto"/>
      <w:outlineLvl w:val="0"/>
    </w:pPr>
    <w:rPr>
      <w:rFonts w:asciiTheme="majorHAnsi" w:eastAsiaTheme="majorEastAsia" w:hAnsiTheme="majorHAnsi" w:cstheme="majorBidi"/>
      <w:color w:val="6E6E6E" w:themeColor="accent1" w:themeShade="80"/>
      <w:sz w:val="36"/>
      <w:szCs w:val="36"/>
    </w:rPr>
  </w:style>
  <w:style w:type="paragraph" w:styleId="Heading2">
    <w:name w:val="heading 2"/>
    <w:basedOn w:val="Normal"/>
    <w:next w:val="Normal"/>
    <w:link w:val="Heading2Char"/>
    <w:uiPriority w:val="9"/>
    <w:unhideWhenUsed/>
    <w:qFormat/>
    <w:rsid w:val="00F232BC"/>
    <w:pPr>
      <w:keepNext/>
      <w:keepLines/>
      <w:spacing w:before="40" w:after="0" w:line="240" w:lineRule="auto"/>
      <w:outlineLvl w:val="1"/>
    </w:pPr>
    <w:rPr>
      <w:rFonts w:asciiTheme="majorHAnsi" w:eastAsiaTheme="majorEastAsia" w:hAnsiTheme="majorHAnsi" w:cstheme="majorBidi"/>
      <w:color w:val="A5A5A5" w:themeColor="accent1" w:themeShade="BF"/>
      <w:sz w:val="32"/>
      <w:szCs w:val="32"/>
    </w:rPr>
  </w:style>
  <w:style w:type="paragraph" w:styleId="Heading3">
    <w:name w:val="heading 3"/>
    <w:basedOn w:val="Normal"/>
    <w:next w:val="Normal"/>
    <w:link w:val="Heading3Char"/>
    <w:uiPriority w:val="9"/>
    <w:unhideWhenUsed/>
    <w:qFormat/>
    <w:rsid w:val="00F232BC"/>
    <w:pPr>
      <w:keepNext/>
      <w:keepLines/>
      <w:spacing w:before="40" w:after="0" w:line="240" w:lineRule="auto"/>
      <w:outlineLvl w:val="2"/>
    </w:pPr>
    <w:rPr>
      <w:rFonts w:asciiTheme="majorHAnsi" w:eastAsiaTheme="majorEastAsia" w:hAnsiTheme="majorHAnsi" w:cstheme="majorBidi"/>
      <w:color w:val="A5A5A5" w:themeColor="accent1" w:themeShade="BF"/>
      <w:sz w:val="28"/>
      <w:szCs w:val="28"/>
    </w:rPr>
  </w:style>
  <w:style w:type="paragraph" w:styleId="Heading4">
    <w:name w:val="heading 4"/>
    <w:basedOn w:val="Normal"/>
    <w:next w:val="Normal"/>
    <w:link w:val="Heading4Char"/>
    <w:uiPriority w:val="9"/>
    <w:semiHidden/>
    <w:unhideWhenUsed/>
    <w:qFormat/>
    <w:rsid w:val="00F232BC"/>
    <w:pPr>
      <w:keepNext/>
      <w:keepLines/>
      <w:spacing w:before="40" w:after="0"/>
      <w:outlineLvl w:val="3"/>
    </w:pPr>
    <w:rPr>
      <w:rFonts w:asciiTheme="majorHAnsi" w:eastAsiaTheme="majorEastAsia" w:hAnsiTheme="majorHAnsi" w:cstheme="majorBidi"/>
      <w:color w:val="A5A5A5" w:themeColor="accent1" w:themeShade="BF"/>
      <w:sz w:val="24"/>
      <w:szCs w:val="24"/>
    </w:rPr>
  </w:style>
  <w:style w:type="paragraph" w:styleId="Heading5">
    <w:name w:val="heading 5"/>
    <w:basedOn w:val="Normal"/>
    <w:next w:val="Normal"/>
    <w:link w:val="Heading5Char"/>
    <w:uiPriority w:val="9"/>
    <w:semiHidden/>
    <w:unhideWhenUsed/>
    <w:qFormat/>
    <w:rsid w:val="00F232BC"/>
    <w:pPr>
      <w:keepNext/>
      <w:keepLines/>
      <w:spacing w:before="40" w:after="0"/>
      <w:outlineLvl w:val="4"/>
    </w:pPr>
    <w:rPr>
      <w:rFonts w:asciiTheme="majorHAnsi" w:eastAsiaTheme="majorEastAsia" w:hAnsiTheme="majorHAnsi" w:cstheme="majorBidi"/>
      <w:caps/>
      <w:color w:val="A5A5A5" w:themeColor="accent1" w:themeShade="BF"/>
    </w:rPr>
  </w:style>
  <w:style w:type="paragraph" w:styleId="Heading6">
    <w:name w:val="heading 6"/>
    <w:basedOn w:val="Normal"/>
    <w:next w:val="Normal"/>
    <w:link w:val="Heading6Char"/>
    <w:uiPriority w:val="9"/>
    <w:semiHidden/>
    <w:unhideWhenUsed/>
    <w:qFormat/>
    <w:rsid w:val="00F232BC"/>
    <w:pPr>
      <w:keepNext/>
      <w:keepLines/>
      <w:spacing w:before="40" w:after="0"/>
      <w:outlineLvl w:val="5"/>
    </w:pPr>
    <w:rPr>
      <w:rFonts w:asciiTheme="majorHAnsi" w:eastAsiaTheme="majorEastAsia" w:hAnsiTheme="majorHAnsi" w:cstheme="majorBidi"/>
      <w:i/>
      <w:iCs/>
      <w:caps/>
      <w:color w:val="6E6E6E" w:themeColor="accent1" w:themeShade="80"/>
    </w:rPr>
  </w:style>
  <w:style w:type="paragraph" w:styleId="Heading7">
    <w:name w:val="heading 7"/>
    <w:basedOn w:val="Normal"/>
    <w:next w:val="Normal"/>
    <w:link w:val="Heading7Char"/>
    <w:uiPriority w:val="9"/>
    <w:semiHidden/>
    <w:unhideWhenUsed/>
    <w:qFormat/>
    <w:rsid w:val="00F232BC"/>
    <w:pPr>
      <w:keepNext/>
      <w:keepLines/>
      <w:spacing w:before="40" w:after="0"/>
      <w:outlineLvl w:val="6"/>
    </w:pPr>
    <w:rPr>
      <w:rFonts w:asciiTheme="majorHAnsi" w:eastAsiaTheme="majorEastAsia" w:hAnsiTheme="majorHAnsi" w:cstheme="majorBidi"/>
      <w:b/>
      <w:bCs/>
      <w:color w:val="6E6E6E" w:themeColor="accent1" w:themeShade="80"/>
    </w:rPr>
  </w:style>
  <w:style w:type="paragraph" w:styleId="Heading8">
    <w:name w:val="heading 8"/>
    <w:basedOn w:val="Normal"/>
    <w:next w:val="Normal"/>
    <w:link w:val="Heading8Char"/>
    <w:uiPriority w:val="9"/>
    <w:semiHidden/>
    <w:unhideWhenUsed/>
    <w:qFormat/>
    <w:rsid w:val="00F232BC"/>
    <w:pPr>
      <w:keepNext/>
      <w:keepLines/>
      <w:spacing w:before="40" w:after="0"/>
      <w:outlineLvl w:val="7"/>
    </w:pPr>
    <w:rPr>
      <w:rFonts w:asciiTheme="majorHAnsi" w:eastAsiaTheme="majorEastAsia" w:hAnsiTheme="majorHAnsi" w:cstheme="majorBidi"/>
      <w:b/>
      <w:bCs/>
      <w:i/>
      <w:iCs/>
      <w:color w:val="6E6E6E" w:themeColor="accent1" w:themeShade="80"/>
    </w:rPr>
  </w:style>
  <w:style w:type="paragraph" w:styleId="Heading9">
    <w:name w:val="heading 9"/>
    <w:basedOn w:val="Normal"/>
    <w:next w:val="Normal"/>
    <w:link w:val="Heading9Char"/>
    <w:uiPriority w:val="9"/>
    <w:semiHidden/>
    <w:unhideWhenUsed/>
    <w:qFormat/>
    <w:rsid w:val="00F232BC"/>
    <w:pPr>
      <w:keepNext/>
      <w:keepLines/>
      <w:spacing w:before="40" w:after="0"/>
      <w:outlineLvl w:val="8"/>
    </w:pPr>
    <w:rPr>
      <w:rFonts w:asciiTheme="majorHAnsi" w:eastAsiaTheme="majorEastAsia" w:hAnsiTheme="majorHAnsi" w:cstheme="majorBidi"/>
      <w:i/>
      <w:iCs/>
      <w:color w:val="6E6E6E"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232BC"/>
    <w:pPr>
      <w:spacing w:after="0" w:line="240" w:lineRule="auto"/>
    </w:pPr>
  </w:style>
  <w:style w:type="character" w:customStyle="1" w:styleId="Heading1Char">
    <w:name w:val="Heading 1 Char"/>
    <w:basedOn w:val="DefaultParagraphFont"/>
    <w:link w:val="Heading1"/>
    <w:uiPriority w:val="9"/>
    <w:rsid w:val="00F232BC"/>
    <w:rPr>
      <w:rFonts w:asciiTheme="majorHAnsi" w:eastAsiaTheme="majorEastAsia" w:hAnsiTheme="majorHAnsi" w:cstheme="majorBidi"/>
      <w:color w:val="6E6E6E" w:themeColor="accent1" w:themeShade="80"/>
      <w:sz w:val="36"/>
      <w:szCs w:val="36"/>
    </w:rPr>
  </w:style>
  <w:style w:type="character" w:customStyle="1" w:styleId="Heading2Char">
    <w:name w:val="Heading 2 Char"/>
    <w:basedOn w:val="DefaultParagraphFont"/>
    <w:link w:val="Heading2"/>
    <w:uiPriority w:val="9"/>
    <w:rsid w:val="00F232BC"/>
    <w:rPr>
      <w:rFonts w:asciiTheme="majorHAnsi" w:eastAsiaTheme="majorEastAsia" w:hAnsiTheme="majorHAnsi" w:cstheme="majorBidi"/>
      <w:color w:val="A5A5A5" w:themeColor="accent1" w:themeShade="BF"/>
      <w:sz w:val="32"/>
      <w:szCs w:val="32"/>
    </w:rPr>
  </w:style>
  <w:style w:type="character" w:customStyle="1" w:styleId="Heading3Char">
    <w:name w:val="Heading 3 Char"/>
    <w:basedOn w:val="DefaultParagraphFont"/>
    <w:link w:val="Heading3"/>
    <w:uiPriority w:val="9"/>
    <w:rsid w:val="00F232BC"/>
    <w:rPr>
      <w:rFonts w:asciiTheme="majorHAnsi" w:eastAsiaTheme="majorEastAsia" w:hAnsiTheme="majorHAnsi" w:cstheme="majorBidi"/>
      <w:color w:val="A5A5A5" w:themeColor="accent1" w:themeShade="BF"/>
      <w:sz w:val="28"/>
      <w:szCs w:val="28"/>
    </w:rPr>
  </w:style>
  <w:style w:type="paragraph" w:styleId="Title">
    <w:name w:val="Title"/>
    <w:basedOn w:val="Normal"/>
    <w:next w:val="Normal"/>
    <w:link w:val="TitleChar"/>
    <w:uiPriority w:val="10"/>
    <w:qFormat/>
    <w:rsid w:val="00F232BC"/>
    <w:pPr>
      <w:spacing w:after="0" w:line="204" w:lineRule="auto"/>
      <w:contextualSpacing/>
    </w:pPr>
    <w:rPr>
      <w:rFonts w:asciiTheme="majorHAnsi" w:eastAsiaTheme="majorEastAsia" w:hAnsiTheme="majorHAnsi" w:cstheme="majorBidi"/>
      <w:caps/>
      <w:color w:val="000000" w:themeColor="text2"/>
      <w:spacing w:val="-15"/>
      <w:sz w:val="72"/>
      <w:szCs w:val="72"/>
    </w:rPr>
  </w:style>
  <w:style w:type="character" w:customStyle="1" w:styleId="TitleChar">
    <w:name w:val="Title Char"/>
    <w:basedOn w:val="DefaultParagraphFont"/>
    <w:link w:val="Title"/>
    <w:uiPriority w:val="10"/>
    <w:rsid w:val="00F232BC"/>
    <w:rPr>
      <w:rFonts w:asciiTheme="majorHAnsi" w:eastAsiaTheme="majorEastAsia" w:hAnsiTheme="majorHAnsi" w:cstheme="majorBidi"/>
      <w:caps/>
      <w:color w:val="000000" w:themeColor="text2"/>
      <w:spacing w:val="-15"/>
      <w:sz w:val="72"/>
      <w:szCs w:val="72"/>
    </w:rPr>
  </w:style>
  <w:style w:type="paragraph" w:styleId="Subtitle">
    <w:name w:val="Subtitle"/>
    <w:basedOn w:val="Normal"/>
    <w:next w:val="Normal"/>
    <w:link w:val="SubtitleChar"/>
    <w:uiPriority w:val="11"/>
    <w:qFormat/>
    <w:rsid w:val="00F232BC"/>
    <w:pPr>
      <w:numPr>
        <w:ilvl w:val="1"/>
      </w:numPr>
      <w:spacing w:after="240" w:line="240" w:lineRule="auto"/>
    </w:pPr>
    <w:rPr>
      <w:rFonts w:asciiTheme="majorHAnsi" w:eastAsiaTheme="majorEastAsia" w:hAnsiTheme="majorHAnsi" w:cstheme="majorBidi"/>
      <w:color w:val="DDDDDD" w:themeColor="accent1"/>
      <w:sz w:val="28"/>
      <w:szCs w:val="28"/>
    </w:rPr>
  </w:style>
  <w:style w:type="character" w:customStyle="1" w:styleId="SubtitleChar">
    <w:name w:val="Subtitle Char"/>
    <w:basedOn w:val="DefaultParagraphFont"/>
    <w:link w:val="Subtitle"/>
    <w:uiPriority w:val="11"/>
    <w:rsid w:val="00F232BC"/>
    <w:rPr>
      <w:rFonts w:asciiTheme="majorHAnsi" w:eastAsiaTheme="majorEastAsia" w:hAnsiTheme="majorHAnsi" w:cstheme="majorBidi"/>
      <w:color w:val="DDDDDD" w:themeColor="accent1"/>
      <w:sz w:val="28"/>
      <w:szCs w:val="28"/>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232BC"/>
    <w:pPr>
      <w:spacing w:before="120" w:after="120"/>
      <w:ind w:left="720"/>
    </w:pPr>
    <w:rPr>
      <w:color w:val="000000" w:themeColor="text2"/>
      <w:sz w:val="24"/>
      <w:szCs w:val="24"/>
    </w:rPr>
  </w:style>
  <w:style w:type="character" w:customStyle="1" w:styleId="QuoteChar">
    <w:name w:val="Quote Char"/>
    <w:basedOn w:val="DefaultParagraphFont"/>
    <w:link w:val="Quote"/>
    <w:uiPriority w:val="29"/>
    <w:rsid w:val="00F232BC"/>
    <w:rPr>
      <w:color w:val="000000" w:themeColor="text2"/>
      <w:sz w:val="24"/>
      <w:szCs w:val="24"/>
    </w:rPr>
  </w:style>
  <w:style w:type="character" w:customStyle="1" w:styleId="Heading4Char">
    <w:name w:val="Heading 4 Char"/>
    <w:basedOn w:val="DefaultParagraphFont"/>
    <w:link w:val="Heading4"/>
    <w:uiPriority w:val="9"/>
    <w:semiHidden/>
    <w:rsid w:val="00F232BC"/>
    <w:rPr>
      <w:rFonts w:asciiTheme="majorHAnsi" w:eastAsiaTheme="majorEastAsia" w:hAnsiTheme="majorHAnsi" w:cstheme="majorBidi"/>
      <w:color w:val="A5A5A5" w:themeColor="accent1" w:themeShade="BF"/>
      <w:sz w:val="24"/>
      <w:szCs w:val="24"/>
    </w:rPr>
  </w:style>
  <w:style w:type="character" w:customStyle="1" w:styleId="Heading5Char">
    <w:name w:val="Heading 5 Char"/>
    <w:basedOn w:val="DefaultParagraphFont"/>
    <w:link w:val="Heading5"/>
    <w:uiPriority w:val="9"/>
    <w:semiHidden/>
    <w:rsid w:val="00F232BC"/>
    <w:rPr>
      <w:rFonts w:asciiTheme="majorHAnsi" w:eastAsiaTheme="majorEastAsia" w:hAnsiTheme="majorHAnsi" w:cstheme="majorBidi"/>
      <w:caps/>
      <w:color w:val="A5A5A5" w:themeColor="accent1" w:themeShade="BF"/>
    </w:rPr>
  </w:style>
  <w:style w:type="character" w:customStyle="1" w:styleId="Heading6Char">
    <w:name w:val="Heading 6 Char"/>
    <w:basedOn w:val="DefaultParagraphFont"/>
    <w:link w:val="Heading6"/>
    <w:uiPriority w:val="9"/>
    <w:semiHidden/>
    <w:rsid w:val="00F232BC"/>
    <w:rPr>
      <w:rFonts w:asciiTheme="majorHAnsi" w:eastAsiaTheme="majorEastAsia" w:hAnsiTheme="majorHAnsi" w:cstheme="majorBidi"/>
      <w:i/>
      <w:iCs/>
      <w:caps/>
      <w:color w:val="6E6E6E" w:themeColor="accent1" w:themeShade="80"/>
    </w:rPr>
  </w:style>
  <w:style w:type="character" w:customStyle="1" w:styleId="Heading7Char">
    <w:name w:val="Heading 7 Char"/>
    <w:basedOn w:val="DefaultParagraphFont"/>
    <w:link w:val="Heading7"/>
    <w:uiPriority w:val="9"/>
    <w:semiHidden/>
    <w:rsid w:val="00F232BC"/>
    <w:rPr>
      <w:rFonts w:asciiTheme="majorHAnsi" w:eastAsiaTheme="majorEastAsia" w:hAnsiTheme="majorHAnsi" w:cstheme="majorBidi"/>
      <w:b/>
      <w:bCs/>
      <w:color w:val="6E6E6E" w:themeColor="accent1" w:themeShade="80"/>
    </w:rPr>
  </w:style>
  <w:style w:type="character" w:customStyle="1" w:styleId="Heading8Char">
    <w:name w:val="Heading 8 Char"/>
    <w:basedOn w:val="DefaultParagraphFont"/>
    <w:link w:val="Heading8"/>
    <w:uiPriority w:val="9"/>
    <w:semiHidden/>
    <w:rsid w:val="00F232BC"/>
    <w:rPr>
      <w:rFonts w:asciiTheme="majorHAnsi" w:eastAsiaTheme="majorEastAsia" w:hAnsiTheme="majorHAnsi" w:cstheme="majorBidi"/>
      <w:b/>
      <w:bCs/>
      <w:i/>
      <w:iCs/>
      <w:color w:val="6E6E6E" w:themeColor="accent1" w:themeShade="80"/>
    </w:rPr>
  </w:style>
  <w:style w:type="character" w:customStyle="1" w:styleId="Heading9Char">
    <w:name w:val="Heading 9 Char"/>
    <w:basedOn w:val="DefaultParagraphFont"/>
    <w:link w:val="Heading9"/>
    <w:uiPriority w:val="9"/>
    <w:semiHidden/>
    <w:rsid w:val="00F232BC"/>
    <w:rPr>
      <w:rFonts w:asciiTheme="majorHAnsi" w:eastAsiaTheme="majorEastAsia" w:hAnsiTheme="majorHAnsi" w:cstheme="majorBidi"/>
      <w:i/>
      <w:iCs/>
      <w:color w:val="6E6E6E" w:themeColor="accent1" w:themeShade="80"/>
    </w:rPr>
  </w:style>
  <w:style w:type="paragraph" w:styleId="Caption">
    <w:name w:val="caption"/>
    <w:basedOn w:val="Normal"/>
    <w:next w:val="Normal"/>
    <w:uiPriority w:val="35"/>
    <w:semiHidden/>
    <w:unhideWhenUsed/>
    <w:qFormat/>
    <w:rsid w:val="00F232BC"/>
    <w:pPr>
      <w:spacing w:line="240" w:lineRule="auto"/>
    </w:pPr>
    <w:rPr>
      <w:b/>
      <w:bCs/>
      <w:smallCaps/>
      <w:color w:val="000000" w:themeColor="text2"/>
    </w:rPr>
  </w:style>
  <w:style w:type="character" w:styleId="Strong">
    <w:name w:val="Strong"/>
    <w:basedOn w:val="DefaultParagraphFont"/>
    <w:uiPriority w:val="22"/>
    <w:qFormat/>
    <w:rsid w:val="00F232BC"/>
    <w:rPr>
      <w:b/>
      <w:bCs/>
    </w:rPr>
  </w:style>
  <w:style w:type="character" w:styleId="Emphasis">
    <w:name w:val="Emphasis"/>
    <w:basedOn w:val="DefaultParagraphFont"/>
    <w:uiPriority w:val="20"/>
    <w:qFormat/>
    <w:rsid w:val="00F232BC"/>
    <w:rPr>
      <w:i/>
      <w:iCs/>
    </w:rPr>
  </w:style>
  <w:style w:type="paragraph" w:styleId="IntenseQuote">
    <w:name w:val="Intense Quote"/>
    <w:basedOn w:val="Normal"/>
    <w:next w:val="Normal"/>
    <w:link w:val="IntenseQuoteChar"/>
    <w:uiPriority w:val="30"/>
    <w:qFormat/>
    <w:rsid w:val="00F232BC"/>
    <w:pPr>
      <w:spacing w:before="100" w:beforeAutospacing="1" w:after="240" w:line="240" w:lineRule="auto"/>
      <w:ind w:left="720"/>
      <w:jc w:val="center"/>
    </w:pPr>
    <w:rPr>
      <w:rFonts w:asciiTheme="majorHAnsi" w:eastAsiaTheme="majorEastAsia" w:hAnsiTheme="majorHAnsi" w:cstheme="majorBidi"/>
      <w:color w:val="000000" w:themeColor="text2"/>
      <w:spacing w:val="-6"/>
      <w:sz w:val="32"/>
      <w:szCs w:val="32"/>
    </w:rPr>
  </w:style>
  <w:style w:type="character" w:customStyle="1" w:styleId="IntenseQuoteChar">
    <w:name w:val="Intense Quote Char"/>
    <w:basedOn w:val="DefaultParagraphFont"/>
    <w:link w:val="IntenseQuote"/>
    <w:uiPriority w:val="30"/>
    <w:rsid w:val="00F232BC"/>
    <w:rPr>
      <w:rFonts w:asciiTheme="majorHAnsi" w:eastAsiaTheme="majorEastAsia" w:hAnsiTheme="majorHAnsi" w:cstheme="majorBidi"/>
      <w:color w:val="000000" w:themeColor="text2"/>
      <w:spacing w:val="-6"/>
      <w:sz w:val="32"/>
      <w:szCs w:val="32"/>
    </w:rPr>
  </w:style>
  <w:style w:type="character" w:styleId="SubtleEmphasis">
    <w:name w:val="Subtle Emphasis"/>
    <w:basedOn w:val="DefaultParagraphFont"/>
    <w:uiPriority w:val="19"/>
    <w:qFormat/>
    <w:rsid w:val="00F232BC"/>
    <w:rPr>
      <w:i/>
      <w:iCs/>
      <w:color w:val="595959" w:themeColor="text1" w:themeTint="A6"/>
    </w:rPr>
  </w:style>
  <w:style w:type="character" w:styleId="IntenseEmphasis">
    <w:name w:val="Intense Emphasis"/>
    <w:basedOn w:val="DefaultParagraphFont"/>
    <w:uiPriority w:val="21"/>
    <w:qFormat/>
    <w:rsid w:val="00F232BC"/>
    <w:rPr>
      <w:b/>
      <w:bCs/>
      <w:i/>
      <w:iCs/>
    </w:rPr>
  </w:style>
  <w:style w:type="character" w:styleId="SubtleReference">
    <w:name w:val="Subtle Reference"/>
    <w:basedOn w:val="DefaultParagraphFont"/>
    <w:uiPriority w:val="31"/>
    <w:qFormat/>
    <w:rsid w:val="00F232B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232BC"/>
    <w:rPr>
      <w:b/>
      <w:bCs/>
      <w:smallCaps/>
      <w:color w:val="000000" w:themeColor="text2"/>
      <w:u w:val="single"/>
    </w:rPr>
  </w:style>
  <w:style w:type="character" w:styleId="BookTitle">
    <w:name w:val="Book Title"/>
    <w:basedOn w:val="DefaultParagraphFont"/>
    <w:uiPriority w:val="33"/>
    <w:qFormat/>
    <w:rsid w:val="00F232BC"/>
    <w:rPr>
      <w:b/>
      <w:bCs/>
      <w:smallCaps/>
      <w:spacing w:val="10"/>
    </w:rPr>
  </w:style>
  <w:style w:type="paragraph" w:styleId="TOCHeading">
    <w:name w:val="TOC Heading"/>
    <w:basedOn w:val="Heading1"/>
    <w:next w:val="Normal"/>
    <w:uiPriority w:val="39"/>
    <w:semiHidden/>
    <w:unhideWhenUsed/>
    <w:qFormat/>
    <w:rsid w:val="00F232BC"/>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FC693F"/>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rsid w:val="00FC693F"/>
    <w:pPr>
      <w:spacing w:after="0"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FC693F"/>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rsid w:val="00FC693F"/>
    <w:pPr>
      <w:spacing w:after="0"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rsid w:val="00FC693F"/>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Hall, Donovan</cp:lastModifiedBy>
  <cp:revision>4</cp:revision>
  <dcterms:created xsi:type="dcterms:W3CDTF">2024-04-29T02:20:00Z</dcterms:created>
  <dcterms:modified xsi:type="dcterms:W3CDTF">2024-04-29T02:56:00Z</dcterms:modified>
  <cp:category/>
</cp:coreProperties>
</file>